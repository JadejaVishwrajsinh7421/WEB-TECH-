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94190" w14:textId="1D990048" w:rsidR="009D6013" w:rsidRDefault="00000000">
      <w:pPr>
        <w:pStyle w:val="Heading1"/>
      </w:pPr>
      <w:r>
        <w:t xml:space="preserve">Carpooling Website </w:t>
      </w:r>
      <w:r w:rsidR="00863E17">
        <w:t>Summary</w:t>
      </w:r>
    </w:p>
    <w:p w14:paraId="6694F951" w14:textId="77777777" w:rsidR="009D6013" w:rsidRDefault="00000000">
      <w:pPr>
        <w:pStyle w:val="Heading2"/>
      </w:pPr>
      <w:r>
        <w:t>Uber Pool</w:t>
      </w:r>
    </w:p>
    <w:p w14:paraId="7C2D879E" w14:textId="77777777" w:rsidR="009D6013" w:rsidRDefault="00000000">
      <w:r>
        <w:t>Overview: Uber Pool is a shared ride service by Uber, where multiple passengers share a ride with others heading in the same direction.</w:t>
      </w:r>
    </w:p>
    <w:p w14:paraId="79B8A784" w14:textId="77777777" w:rsidR="009D6013" w:rsidRDefault="00000000">
      <w:pPr>
        <w:pStyle w:val="ListBullet"/>
      </w:pPr>
      <w:r>
        <w:t>Key Features:</w:t>
      </w:r>
    </w:p>
    <w:p w14:paraId="3BFF5B2E" w14:textId="77777777" w:rsidR="009D6013" w:rsidRDefault="00000000">
      <w:pPr>
        <w:pStyle w:val="ListBullet2"/>
      </w:pPr>
      <w:r>
        <w:t>Ride matching based on location and time</w:t>
      </w:r>
    </w:p>
    <w:p w14:paraId="4E59C0A9" w14:textId="77777777" w:rsidR="009D6013" w:rsidRDefault="00000000">
      <w:pPr>
        <w:pStyle w:val="ListBullet2"/>
      </w:pPr>
      <w:r>
        <w:t>Dynamic pricing and fare splitting</w:t>
      </w:r>
    </w:p>
    <w:p w14:paraId="64410223" w14:textId="77777777" w:rsidR="009D6013" w:rsidRDefault="00000000">
      <w:pPr>
        <w:pStyle w:val="ListBullet2"/>
      </w:pPr>
      <w:r>
        <w:t>In-app payments and route optimization</w:t>
      </w:r>
    </w:p>
    <w:p w14:paraId="2CFBE463" w14:textId="77777777" w:rsidR="009D6013" w:rsidRDefault="00000000">
      <w:pPr>
        <w:pStyle w:val="ListBullet2"/>
      </w:pPr>
      <w:r>
        <w:t>Live driver tracking and ETA notifications</w:t>
      </w:r>
    </w:p>
    <w:p w14:paraId="5675847A" w14:textId="77777777" w:rsidR="009D6013" w:rsidRDefault="00000000">
      <w:pPr>
        <w:pStyle w:val="ListBullet"/>
      </w:pPr>
      <w:r>
        <w:t>User Interface Elements:</w:t>
      </w:r>
    </w:p>
    <w:p w14:paraId="75682657" w14:textId="77777777" w:rsidR="009D6013" w:rsidRDefault="00000000">
      <w:pPr>
        <w:pStyle w:val="ListBullet2"/>
      </w:pPr>
      <w:r>
        <w:t>Search and booking forms</w:t>
      </w:r>
    </w:p>
    <w:p w14:paraId="3793D8A2" w14:textId="77777777" w:rsidR="009D6013" w:rsidRDefault="00000000">
      <w:pPr>
        <w:pStyle w:val="ListBullet2"/>
      </w:pPr>
      <w:r>
        <w:t>Live map view with ride status</w:t>
      </w:r>
    </w:p>
    <w:p w14:paraId="3DEA9099" w14:textId="77777777" w:rsidR="009D6013" w:rsidRDefault="00000000">
      <w:pPr>
        <w:pStyle w:val="ListBullet2"/>
      </w:pPr>
      <w:r>
        <w:t>Profile and payment management</w:t>
      </w:r>
    </w:p>
    <w:p w14:paraId="6ABA1DF0" w14:textId="228DE3A3" w:rsidR="009D6013" w:rsidRDefault="00000000">
      <w:r>
        <w:t>Use in Project: Use simplified ride matching and search, exclude payment system for MVP.</w:t>
      </w:r>
    </w:p>
    <w:p w14:paraId="011B70A9" w14:textId="77777777" w:rsidR="009D6013" w:rsidRDefault="009D6013"/>
    <w:p w14:paraId="14BDA929" w14:textId="77777777" w:rsidR="009D6013" w:rsidRDefault="00000000">
      <w:pPr>
        <w:pStyle w:val="Heading2"/>
      </w:pPr>
      <w:r>
        <w:t>Lyft Line</w:t>
      </w:r>
    </w:p>
    <w:p w14:paraId="4B0F525A" w14:textId="77777777" w:rsidR="009D6013" w:rsidRDefault="00000000">
      <w:r>
        <w:t>Overview: Lyft Line is Lyft's carpooling feature, allowing users to share rides and split costs efficiently.</w:t>
      </w:r>
    </w:p>
    <w:p w14:paraId="25D71E7A" w14:textId="77777777" w:rsidR="009D6013" w:rsidRDefault="00000000">
      <w:pPr>
        <w:pStyle w:val="ListBullet"/>
      </w:pPr>
      <w:r>
        <w:t>Key Features:</w:t>
      </w:r>
    </w:p>
    <w:p w14:paraId="48B8ECF6" w14:textId="77777777" w:rsidR="009D6013" w:rsidRDefault="00000000">
      <w:pPr>
        <w:pStyle w:val="ListBullet2"/>
      </w:pPr>
      <w:r>
        <w:t>Multi-passenger ride sharing</w:t>
      </w:r>
    </w:p>
    <w:p w14:paraId="79676D82" w14:textId="77777777" w:rsidR="009D6013" w:rsidRDefault="00000000">
      <w:pPr>
        <w:pStyle w:val="ListBullet2"/>
      </w:pPr>
      <w:r>
        <w:t>Automated ride suggestions</w:t>
      </w:r>
    </w:p>
    <w:p w14:paraId="0FE113C2" w14:textId="77777777" w:rsidR="009D6013" w:rsidRDefault="00000000">
      <w:pPr>
        <w:pStyle w:val="ListBullet2"/>
      </w:pPr>
      <w:r>
        <w:t>Fare splitting</w:t>
      </w:r>
    </w:p>
    <w:p w14:paraId="48BFB2F2" w14:textId="77777777" w:rsidR="009D6013" w:rsidRDefault="00000000">
      <w:pPr>
        <w:pStyle w:val="ListBullet2"/>
      </w:pPr>
      <w:r>
        <w:t>Real-time ride tracking</w:t>
      </w:r>
    </w:p>
    <w:p w14:paraId="7D40D3F7" w14:textId="77777777" w:rsidR="009D6013" w:rsidRDefault="00000000">
      <w:pPr>
        <w:pStyle w:val="ListBullet"/>
      </w:pPr>
      <w:r>
        <w:t>User Interface Elements:</w:t>
      </w:r>
    </w:p>
    <w:p w14:paraId="3B1093B5" w14:textId="77777777" w:rsidR="009D6013" w:rsidRDefault="00000000">
      <w:pPr>
        <w:pStyle w:val="ListBullet2"/>
      </w:pPr>
      <w:r>
        <w:t>Pickup and drop selection</w:t>
      </w:r>
    </w:p>
    <w:p w14:paraId="05FF4CAA" w14:textId="77777777" w:rsidR="009D6013" w:rsidRDefault="00000000">
      <w:pPr>
        <w:pStyle w:val="ListBullet2"/>
      </w:pPr>
      <w:r>
        <w:t>Matching status indicators</w:t>
      </w:r>
    </w:p>
    <w:p w14:paraId="2E2CDB4B" w14:textId="77777777" w:rsidR="009D6013" w:rsidRDefault="00000000">
      <w:pPr>
        <w:pStyle w:val="ListBullet2"/>
      </w:pPr>
      <w:r>
        <w:t>Estimated fare display</w:t>
      </w:r>
    </w:p>
    <w:p w14:paraId="09E5954E" w14:textId="4C34D9A1" w:rsidR="009D6013" w:rsidRDefault="00000000">
      <w:r>
        <w:t>Use in Project: Implement basic ride search and user match display; ignore fare calculation.</w:t>
      </w:r>
    </w:p>
    <w:p w14:paraId="479D88A2" w14:textId="77777777" w:rsidR="009D6013" w:rsidRDefault="009D6013"/>
    <w:p w14:paraId="018F8AA5" w14:textId="77777777" w:rsidR="009D6013" w:rsidRDefault="00000000">
      <w:pPr>
        <w:pStyle w:val="Heading2"/>
      </w:pPr>
      <w:r>
        <w:lastRenderedPageBreak/>
        <w:t>BlaBlaCar</w:t>
      </w:r>
    </w:p>
    <w:p w14:paraId="7AC67C9B" w14:textId="77777777" w:rsidR="009D6013" w:rsidRDefault="00000000">
      <w:r>
        <w:t>Overview: BlaBlaCar connects drivers with empty seats to passengers traveling the same route, mainly for long distances.</w:t>
      </w:r>
    </w:p>
    <w:p w14:paraId="2BA74E02" w14:textId="77777777" w:rsidR="009D6013" w:rsidRDefault="00000000">
      <w:pPr>
        <w:pStyle w:val="ListBullet"/>
      </w:pPr>
      <w:r>
        <w:t>Key Features:</w:t>
      </w:r>
    </w:p>
    <w:p w14:paraId="4C685FF1" w14:textId="77777777" w:rsidR="009D6013" w:rsidRDefault="00000000">
      <w:pPr>
        <w:pStyle w:val="ListBullet2"/>
      </w:pPr>
      <w:r>
        <w:t>User profiles and trust system</w:t>
      </w:r>
    </w:p>
    <w:p w14:paraId="5B3589C0" w14:textId="77777777" w:rsidR="009D6013" w:rsidRDefault="00000000">
      <w:pPr>
        <w:pStyle w:val="ListBullet2"/>
      </w:pPr>
      <w:r>
        <w:t>Ride listings by route and date</w:t>
      </w:r>
    </w:p>
    <w:p w14:paraId="2FF2657D" w14:textId="77777777" w:rsidR="009D6013" w:rsidRDefault="00000000">
      <w:pPr>
        <w:pStyle w:val="ListBullet2"/>
      </w:pPr>
      <w:r>
        <w:t>Booking and messaging system</w:t>
      </w:r>
    </w:p>
    <w:p w14:paraId="012C44FB" w14:textId="77777777" w:rsidR="009D6013" w:rsidRDefault="00000000">
      <w:pPr>
        <w:pStyle w:val="ListBullet"/>
      </w:pPr>
      <w:r>
        <w:t>User Interface Elements:</w:t>
      </w:r>
    </w:p>
    <w:p w14:paraId="1A5EF91F" w14:textId="77777777" w:rsidR="009D6013" w:rsidRDefault="00000000">
      <w:pPr>
        <w:pStyle w:val="ListBullet2"/>
      </w:pPr>
      <w:r>
        <w:t>Ride listing filters (date, location)</w:t>
      </w:r>
    </w:p>
    <w:p w14:paraId="4887ECFC" w14:textId="77777777" w:rsidR="009D6013" w:rsidRDefault="00000000">
      <w:pPr>
        <w:pStyle w:val="ListBullet2"/>
      </w:pPr>
      <w:r>
        <w:t>User profile and rating displays</w:t>
      </w:r>
    </w:p>
    <w:p w14:paraId="219B52E8" w14:textId="77777777" w:rsidR="009D6013" w:rsidRDefault="00000000">
      <w:pPr>
        <w:pStyle w:val="ListBullet2"/>
      </w:pPr>
      <w:r>
        <w:t>Booking request interface</w:t>
      </w:r>
    </w:p>
    <w:p w14:paraId="5EC857DC" w14:textId="2E6F5013" w:rsidR="009D6013" w:rsidRDefault="00000000">
      <w:r>
        <w:t>Use in Project: Use ride listing by source/destination and optional user info page.</w:t>
      </w:r>
    </w:p>
    <w:p w14:paraId="46DF7AFF" w14:textId="77777777" w:rsidR="009D6013" w:rsidRDefault="009D6013"/>
    <w:p w14:paraId="067E6DF2" w14:textId="77777777" w:rsidR="009D6013" w:rsidRDefault="00000000">
      <w:pPr>
        <w:pStyle w:val="Heading2"/>
      </w:pPr>
      <w:r>
        <w:t>Waze Carpool</w:t>
      </w:r>
    </w:p>
    <w:p w14:paraId="3B4C8035" w14:textId="77777777" w:rsidR="009D6013" w:rsidRDefault="00000000">
      <w:r>
        <w:t>Overview: Waze Carpool allows people to join rides with nearby coworkers or neighbors commuting to similar destinations.</w:t>
      </w:r>
    </w:p>
    <w:p w14:paraId="00DF39F0" w14:textId="77777777" w:rsidR="009D6013" w:rsidRDefault="00000000">
      <w:pPr>
        <w:pStyle w:val="ListBullet"/>
      </w:pPr>
      <w:r>
        <w:t>Key Features:</w:t>
      </w:r>
    </w:p>
    <w:p w14:paraId="0EBE6702" w14:textId="77777777" w:rsidR="009D6013" w:rsidRDefault="00000000">
      <w:pPr>
        <w:pStyle w:val="ListBullet2"/>
      </w:pPr>
      <w:r>
        <w:t>Commute-based ride matching</w:t>
      </w:r>
    </w:p>
    <w:p w14:paraId="398281C2" w14:textId="77777777" w:rsidR="009D6013" w:rsidRDefault="00000000">
      <w:pPr>
        <w:pStyle w:val="ListBullet2"/>
      </w:pPr>
      <w:r>
        <w:t>Driver-passenger coordination</w:t>
      </w:r>
    </w:p>
    <w:p w14:paraId="5EB8C023" w14:textId="77777777" w:rsidR="009D6013" w:rsidRDefault="00000000">
      <w:pPr>
        <w:pStyle w:val="ListBullet2"/>
      </w:pPr>
      <w:r>
        <w:t>Realtime traffic integration</w:t>
      </w:r>
    </w:p>
    <w:p w14:paraId="70AFD9FA" w14:textId="77777777" w:rsidR="009D6013" w:rsidRDefault="00000000">
      <w:pPr>
        <w:pStyle w:val="ListBullet"/>
      </w:pPr>
      <w:r>
        <w:t>User Interface Elements:</w:t>
      </w:r>
    </w:p>
    <w:p w14:paraId="254A2ECD" w14:textId="77777777" w:rsidR="009D6013" w:rsidRDefault="00000000">
      <w:pPr>
        <w:pStyle w:val="ListBullet2"/>
      </w:pPr>
      <w:r>
        <w:t>Commute calendar integration</w:t>
      </w:r>
    </w:p>
    <w:p w14:paraId="29F2465D" w14:textId="77777777" w:rsidR="009D6013" w:rsidRDefault="00000000">
      <w:pPr>
        <w:pStyle w:val="ListBullet2"/>
      </w:pPr>
      <w:r>
        <w:t>Map-based matching suggestions</w:t>
      </w:r>
    </w:p>
    <w:p w14:paraId="4E823A19" w14:textId="7C1968AB" w:rsidR="009D6013" w:rsidRDefault="00000000">
      <w:pPr>
        <w:pStyle w:val="ListBullet2"/>
      </w:pPr>
      <w:r>
        <w:t>Contact sharing options</w:t>
      </w:r>
    </w:p>
    <w:p w14:paraId="74FBA287" w14:textId="13E4D10F" w:rsidR="009D6013" w:rsidRDefault="00000000">
      <w:r>
        <w:t>Use in Project: Incorporate ride search and scheduling ideas; skip traffic prediction.</w:t>
      </w:r>
    </w:p>
    <w:p w14:paraId="7496FFE3" w14:textId="77777777" w:rsidR="009D6013" w:rsidRDefault="009D6013"/>
    <w:p w14:paraId="2DEE76E0" w14:textId="77777777" w:rsidR="00DF52CA" w:rsidRDefault="00DF52CA">
      <w:pPr>
        <w:pStyle w:val="Heading2"/>
      </w:pPr>
    </w:p>
    <w:p w14:paraId="05F3173E" w14:textId="77777777" w:rsidR="00DF52CA" w:rsidRDefault="00DF52CA">
      <w:pPr>
        <w:pStyle w:val="Heading2"/>
      </w:pPr>
    </w:p>
    <w:p w14:paraId="5FE3A891" w14:textId="305347B7" w:rsidR="009D6013" w:rsidRDefault="00DF52CA">
      <w:pPr>
        <w:pStyle w:val="Heading2"/>
      </w:pPr>
      <w:r>
        <w:t>OLA</w:t>
      </w:r>
    </w:p>
    <w:p w14:paraId="3DEA62DC" w14:textId="304299DC" w:rsidR="00DF52CA" w:rsidRPr="00DF52CA" w:rsidRDefault="00DF52CA" w:rsidP="00DF52CA">
      <w:pPr>
        <w:pStyle w:val="ListBullet"/>
        <w:numPr>
          <w:ilvl w:val="0"/>
          <w:numId w:val="0"/>
        </w:numPr>
        <w:ind w:left="360"/>
        <w:rPr>
          <w:sz w:val="32"/>
          <w:szCs w:val="32"/>
        </w:rPr>
      </w:pPr>
      <w:r w:rsidRPr="00DF52CA">
        <w:t>Overview</w:t>
      </w:r>
      <w:r>
        <w:rPr>
          <w:sz w:val="32"/>
          <w:szCs w:val="32"/>
        </w:rPr>
        <w:t xml:space="preserve">: </w:t>
      </w:r>
      <w:r w:rsidRPr="00DF52CA">
        <w:rPr>
          <w:rFonts w:cstheme="majorHAnsi"/>
        </w:rPr>
        <w:t xml:space="preserve">It </w:t>
      </w:r>
      <w:r w:rsidRPr="00DF52CA">
        <w:rPr>
          <w:rFonts w:cstheme="majorHAnsi"/>
        </w:rPr>
        <w:t>is an Indian multinational ride-hailing company that also operates in food delivery and financial services</w:t>
      </w:r>
    </w:p>
    <w:p w14:paraId="2877335A" w14:textId="77777777" w:rsidR="00DF52CA" w:rsidRDefault="00DF52CA" w:rsidP="00DF52CA">
      <w:pPr>
        <w:pStyle w:val="ListBullet"/>
        <w:numPr>
          <w:ilvl w:val="1"/>
          <w:numId w:val="21"/>
        </w:numPr>
        <w:spacing w:after="160" w:line="259" w:lineRule="auto"/>
        <w:jc w:val="both"/>
      </w:pPr>
      <w:r w:rsidRPr="00DF52CA">
        <w:t>Key Feature:</w:t>
      </w:r>
    </w:p>
    <w:p w14:paraId="77923919" w14:textId="6CFFB2B1" w:rsidR="00DF52CA" w:rsidRPr="00DF52CA" w:rsidRDefault="00DF52CA" w:rsidP="00DF52CA">
      <w:pPr>
        <w:pStyle w:val="ListBullet"/>
        <w:numPr>
          <w:ilvl w:val="1"/>
          <w:numId w:val="21"/>
        </w:numPr>
        <w:spacing w:after="160" w:line="259" w:lineRule="auto"/>
        <w:jc w:val="both"/>
      </w:pPr>
      <w:r w:rsidRPr="00DF52CA">
        <w:t xml:space="preserve">Ride Finding </w:t>
      </w:r>
      <w:proofErr w:type="gramStart"/>
      <w:r w:rsidRPr="00DF52CA">
        <w:t>Mechanism :</w:t>
      </w:r>
      <w:proofErr w:type="gramEnd"/>
      <w:r w:rsidRPr="00DF52CA">
        <w:t>- Ola finds a ride based on location using a combination of GPS tracking and a backend system that matches user requests with nearby available drivers. </w:t>
      </w:r>
    </w:p>
    <w:p w14:paraId="060AA003" w14:textId="49AD035E" w:rsidR="00DF52CA" w:rsidRPr="00DF52CA" w:rsidRDefault="00DF52CA" w:rsidP="00DF52CA">
      <w:pPr>
        <w:pStyle w:val="ListParagraph"/>
        <w:numPr>
          <w:ilvl w:val="1"/>
          <w:numId w:val="21"/>
        </w:numPr>
        <w:spacing w:after="160" w:line="259" w:lineRule="auto"/>
        <w:jc w:val="both"/>
      </w:pPr>
      <w:r w:rsidRPr="00DF52CA">
        <w:t xml:space="preserve">Cost Sharing </w:t>
      </w:r>
      <w:proofErr w:type="gramStart"/>
      <w:r w:rsidRPr="00DF52CA">
        <w:t xml:space="preserve">Mechanism </w:t>
      </w:r>
      <w:r w:rsidRPr="00DF52CA">
        <w:t>:</w:t>
      </w:r>
      <w:proofErr w:type="gramEnd"/>
      <w:r w:rsidRPr="00DF52CA">
        <w:t>-</w:t>
      </w:r>
      <w:r w:rsidRPr="00DF52CA">
        <w:t>Ola Share offers flat fare rides, meaning the price is fixed based on the distance you travel, regardless of the time of day or traffic conditions.</w:t>
      </w:r>
    </w:p>
    <w:p w14:paraId="60A9381A" w14:textId="2934B282" w:rsidR="00DF52CA" w:rsidRPr="00DF52CA" w:rsidRDefault="00DF52CA" w:rsidP="00DF52CA">
      <w:pPr>
        <w:pStyle w:val="ListBullet2"/>
        <w:numPr>
          <w:ilvl w:val="0"/>
          <w:numId w:val="23"/>
        </w:numPr>
      </w:pPr>
      <w:r w:rsidRPr="00DF52CA">
        <w:t xml:space="preserve">User </w:t>
      </w:r>
      <w:proofErr w:type="spellStart"/>
      <w:proofErr w:type="gramStart"/>
      <w:r w:rsidRPr="00DF52CA">
        <w:t>InterFace</w:t>
      </w:r>
      <w:proofErr w:type="spellEnd"/>
      <w:r w:rsidRPr="00DF52CA">
        <w:t xml:space="preserve"> :</w:t>
      </w:r>
      <w:proofErr w:type="gramEnd"/>
      <w:r w:rsidRPr="00DF52CA">
        <w:t xml:space="preserve"> </w:t>
      </w:r>
    </w:p>
    <w:p w14:paraId="56DA334E" w14:textId="471745CD" w:rsidR="00DF52CA" w:rsidRPr="00DF52CA" w:rsidRDefault="00DF52CA" w:rsidP="00DF52CA">
      <w:pPr>
        <w:pStyle w:val="ListParagraph"/>
        <w:numPr>
          <w:ilvl w:val="1"/>
          <w:numId w:val="22"/>
        </w:numPr>
        <w:spacing w:after="160" w:line="240" w:lineRule="auto"/>
        <w:jc w:val="both"/>
      </w:pPr>
      <w:r w:rsidRPr="00DF52CA">
        <w:t>For</w:t>
      </w:r>
      <w:r w:rsidRPr="00DF52CA">
        <w:t xml:space="preserve"> ride </w:t>
      </w:r>
      <w:proofErr w:type="gramStart"/>
      <w:r w:rsidRPr="00DF52CA">
        <w:t>simply  go</w:t>
      </w:r>
      <w:proofErr w:type="gramEnd"/>
      <w:r w:rsidRPr="00DF52CA">
        <w:t xml:space="preserve"> to search bar where our location is available through the live location and we can also change it.</w:t>
      </w:r>
    </w:p>
    <w:p w14:paraId="0BEF2CD4" w14:textId="77777777" w:rsidR="00DF52CA" w:rsidRPr="00DF52CA" w:rsidRDefault="00DF52CA" w:rsidP="00DF52CA">
      <w:pPr>
        <w:pStyle w:val="ListParagraph"/>
        <w:numPr>
          <w:ilvl w:val="1"/>
          <w:numId w:val="22"/>
        </w:numPr>
        <w:spacing w:after="160" w:line="240" w:lineRule="auto"/>
        <w:jc w:val="both"/>
      </w:pPr>
      <w:r w:rsidRPr="00DF52CA">
        <w:t xml:space="preserve">After Entering the </w:t>
      </w:r>
      <w:proofErr w:type="gramStart"/>
      <w:r w:rsidRPr="00DF52CA">
        <w:t>destination</w:t>
      </w:r>
      <w:proofErr w:type="gramEnd"/>
      <w:r w:rsidRPr="00DF52CA">
        <w:t xml:space="preserve"> It displays the ride in map and options of </w:t>
      </w:r>
      <w:proofErr w:type="gramStart"/>
      <w:r w:rsidRPr="00DF52CA">
        <w:t>cars ,</w:t>
      </w:r>
      <w:proofErr w:type="gramEnd"/>
      <w:r w:rsidRPr="00DF52CA">
        <w:t xml:space="preserve"> </w:t>
      </w:r>
      <w:proofErr w:type="gramStart"/>
      <w:r w:rsidRPr="00DF52CA">
        <w:t>autos ,</w:t>
      </w:r>
      <w:proofErr w:type="gramEnd"/>
      <w:r w:rsidRPr="00DF52CA">
        <w:t xml:space="preserve"> bikes to select.</w:t>
      </w:r>
    </w:p>
    <w:p w14:paraId="71976D4C" w14:textId="77777777" w:rsidR="00DF52CA" w:rsidRPr="00DF52CA" w:rsidRDefault="00DF52CA" w:rsidP="00DF52CA">
      <w:pPr>
        <w:pStyle w:val="ListParagraph"/>
        <w:numPr>
          <w:ilvl w:val="1"/>
          <w:numId w:val="22"/>
        </w:numPr>
        <w:spacing w:after="160" w:line="240" w:lineRule="auto"/>
        <w:jc w:val="both"/>
      </w:pPr>
      <w:r w:rsidRPr="00DF52CA">
        <w:t xml:space="preserve">After selection it shows the drivers name and live location of </w:t>
      </w:r>
      <w:proofErr w:type="spellStart"/>
      <w:r w:rsidRPr="00DF52CA">
        <w:t>vehical</w:t>
      </w:r>
      <w:proofErr w:type="spellEnd"/>
      <w:r w:rsidRPr="00DF52CA">
        <w:t>.</w:t>
      </w:r>
    </w:p>
    <w:p w14:paraId="5948E3DC" w14:textId="77777777" w:rsidR="00DF52CA" w:rsidRPr="00DF52CA" w:rsidRDefault="00DF52CA" w:rsidP="00DF52CA">
      <w:pPr>
        <w:pStyle w:val="ListParagraph"/>
        <w:numPr>
          <w:ilvl w:val="1"/>
          <w:numId w:val="22"/>
        </w:numPr>
        <w:spacing w:after="160" w:line="240" w:lineRule="auto"/>
        <w:jc w:val="both"/>
      </w:pPr>
      <w:r w:rsidRPr="00DF52CA">
        <w:t xml:space="preserve">It also shows the time when we’re </w:t>
      </w:r>
      <w:proofErr w:type="spellStart"/>
      <w:r w:rsidRPr="00DF52CA">
        <w:t>gonna</w:t>
      </w:r>
      <w:proofErr w:type="spellEnd"/>
      <w:r w:rsidRPr="00DF52CA">
        <w:t xml:space="preserve"> reach destination.</w:t>
      </w:r>
    </w:p>
    <w:p w14:paraId="4324290F" w14:textId="5C4C21C2" w:rsidR="00914B7E" w:rsidRPr="00914B7E" w:rsidRDefault="00DF52CA" w:rsidP="00914B7E">
      <w:pPr>
        <w:spacing w:after="160" w:line="259" w:lineRule="auto"/>
        <w:jc w:val="both"/>
        <w:rPr>
          <w:sz w:val="32"/>
          <w:szCs w:val="32"/>
        </w:rPr>
      </w:pPr>
      <w:r>
        <w:t>Use in Project</w:t>
      </w:r>
      <w:r w:rsidR="00914B7E">
        <w:t>:</w:t>
      </w:r>
      <w:r w:rsidR="00914B7E" w:rsidRPr="00914B7E">
        <w:t xml:space="preserve"> </w:t>
      </w:r>
      <w:r w:rsidR="00914B7E" w:rsidRPr="00914B7E">
        <w:t xml:space="preserve">the way when we are </w:t>
      </w:r>
      <w:proofErr w:type="spellStart"/>
      <w:r w:rsidR="00914B7E" w:rsidRPr="00914B7E">
        <w:t>gonna</w:t>
      </w:r>
      <w:proofErr w:type="spellEnd"/>
      <w:r w:rsidR="00914B7E" w:rsidRPr="00914B7E">
        <w:t xml:space="preserve"> reach the destination.</w:t>
      </w:r>
    </w:p>
    <w:p w14:paraId="6F5BDEFF" w14:textId="5D4800E9" w:rsidR="00DF52CA" w:rsidRPr="00DF52CA" w:rsidRDefault="00DF52CA" w:rsidP="00DF52CA"/>
    <w:p w14:paraId="7C3CC369" w14:textId="782005E4" w:rsidR="009D6013" w:rsidRDefault="00DF52CA">
      <w:r>
        <w:t>\</w:t>
      </w:r>
      <w:r w:rsidR="00000000">
        <w:t>.</w:t>
      </w:r>
    </w:p>
    <w:p w14:paraId="42218928" w14:textId="77777777" w:rsidR="009D6013" w:rsidRDefault="009D6013"/>
    <w:sectPr w:rsidR="009D60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6A758E"/>
    <w:multiLevelType w:val="hybridMultilevel"/>
    <w:tmpl w:val="0C1026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4326D4"/>
    <w:multiLevelType w:val="hybridMultilevel"/>
    <w:tmpl w:val="0380B9D6"/>
    <w:lvl w:ilvl="0" w:tplc="34224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250FA"/>
    <w:multiLevelType w:val="hybridMultilevel"/>
    <w:tmpl w:val="80D85076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717F9"/>
    <w:multiLevelType w:val="hybridMultilevel"/>
    <w:tmpl w:val="C3B6B6A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171AC3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E031E9"/>
    <w:multiLevelType w:val="hybridMultilevel"/>
    <w:tmpl w:val="C934874E"/>
    <w:lvl w:ilvl="0" w:tplc="34224A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4D2A09"/>
    <w:multiLevelType w:val="hybridMultilevel"/>
    <w:tmpl w:val="114AB0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1AC3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E5BA0"/>
    <w:multiLevelType w:val="hybridMultilevel"/>
    <w:tmpl w:val="A5285A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1AC3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389342">
    <w:abstractNumId w:val="8"/>
  </w:num>
  <w:num w:numId="2" w16cid:durableId="1736246528">
    <w:abstractNumId w:val="6"/>
  </w:num>
  <w:num w:numId="3" w16cid:durableId="1477141367">
    <w:abstractNumId w:val="5"/>
  </w:num>
  <w:num w:numId="4" w16cid:durableId="179441742">
    <w:abstractNumId w:val="4"/>
  </w:num>
  <w:num w:numId="5" w16cid:durableId="345326240">
    <w:abstractNumId w:val="7"/>
  </w:num>
  <w:num w:numId="6" w16cid:durableId="1956861610">
    <w:abstractNumId w:val="3"/>
  </w:num>
  <w:num w:numId="7" w16cid:durableId="2006853800">
    <w:abstractNumId w:val="2"/>
  </w:num>
  <w:num w:numId="8" w16cid:durableId="25058941">
    <w:abstractNumId w:val="1"/>
  </w:num>
  <w:num w:numId="9" w16cid:durableId="1399595719">
    <w:abstractNumId w:val="0"/>
  </w:num>
  <w:num w:numId="10" w16cid:durableId="1778869938">
    <w:abstractNumId w:val="9"/>
  </w:num>
  <w:num w:numId="11" w16cid:durableId="312829984">
    <w:abstractNumId w:val="13"/>
  </w:num>
  <w:num w:numId="12" w16cid:durableId="748843832">
    <w:abstractNumId w:val="6"/>
  </w:num>
  <w:num w:numId="13" w16cid:durableId="1123689671">
    <w:abstractNumId w:val="6"/>
  </w:num>
  <w:num w:numId="14" w16cid:durableId="258953109">
    <w:abstractNumId w:val="8"/>
  </w:num>
  <w:num w:numId="15" w16cid:durableId="1711610875">
    <w:abstractNumId w:val="8"/>
  </w:num>
  <w:num w:numId="16" w16cid:durableId="195197084">
    <w:abstractNumId w:val="8"/>
  </w:num>
  <w:num w:numId="17" w16cid:durableId="1170367531">
    <w:abstractNumId w:val="8"/>
  </w:num>
  <w:num w:numId="18" w16cid:durableId="226917857">
    <w:abstractNumId w:val="6"/>
  </w:num>
  <w:num w:numId="19" w16cid:durableId="459346848">
    <w:abstractNumId w:val="11"/>
  </w:num>
  <w:num w:numId="20" w16cid:durableId="1690176337">
    <w:abstractNumId w:val="12"/>
  </w:num>
  <w:num w:numId="21" w16cid:durableId="1676303007">
    <w:abstractNumId w:val="15"/>
  </w:num>
  <w:num w:numId="22" w16cid:durableId="1183278246">
    <w:abstractNumId w:val="14"/>
  </w:num>
  <w:num w:numId="23" w16cid:durableId="14653442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152"/>
    <w:rsid w:val="00863E17"/>
    <w:rsid w:val="00914B7E"/>
    <w:rsid w:val="009D6013"/>
    <w:rsid w:val="00AA1D8D"/>
    <w:rsid w:val="00B47730"/>
    <w:rsid w:val="00CB0664"/>
    <w:rsid w:val="00DF52CA"/>
    <w:rsid w:val="00EE0C24"/>
    <w:rsid w:val="00FC693F"/>
    <w:rsid w:val="00FE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804F61"/>
  <w14:defaultImageDpi w14:val="300"/>
  <w15:docId w15:val="{DB1CE6AF-9BE3-4763-ACBD-AEEC8787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VISHWRAJSINH JADEJA</cp:lastModifiedBy>
  <cp:revision>5</cp:revision>
  <dcterms:created xsi:type="dcterms:W3CDTF">2013-12-23T23:15:00Z</dcterms:created>
  <dcterms:modified xsi:type="dcterms:W3CDTF">2025-07-18T09:41:00Z</dcterms:modified>
  <cp:category/>
</cp:coreProperties>
</file>